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as of Thu Dec 12 12:00:12 2019</w:t>
      </w:r>
    </w:p>
    <w:p>
      <w:r>
        <w:t>Text</w:t>
      </w:r>
    </w:p>
    <w:p>
      <w:r>
        <w:br/>
        <w:t>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